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Matplotlib Plot: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plotlib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 or caption for the plot.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